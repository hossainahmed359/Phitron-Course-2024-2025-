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BE39C" w14:textId="77777777" w:rsidR="00C91ECF" w:rsidRDefault="00000000">
      <w:pPr>
        <w:pStyle w:val="Title"/>
      </w:pPr>
      <w:r>
        <w:t>SQL Practice Questions &amp; Answers</w:t>
      </w:r>
    </w:p>
    <w:p w14:paraId="16F0F3AF" w14:textId="373716F8" w:rsidR="001A02F4" w:rsidRPr="001A02F4" w:rsidRDefault="001A02F4" w:rsidP="001A02F4">
      <w:r>
        <w:t>Name: Hossain Ahmed Madani</w:t>
      </w:r>
      <w:r>
        <w:br/>
        <w:t>Email: hossainahmed359@gmail.com</w:t>
      </w:r>
    </w:p>
    <w:p w14:paraId="5900620A" w14:textId="77777777" w:rsidR="00C91ECF" w:rsidRDefault="00000000">
      <w:pPr>
        <w:pStyle w:val="Heading2"/>
      </w:pPr>
      <w:r>
        <w:t>QUESTION 1: Explain the difference between Primary Key and Foreign Key in SQL.</w:t>
      </w:r>
    </w:p>
    <w:p w14:paraId="7EBDF677" w14:textId="77777777" w:rsidR="00C91ECF" w:rsidRDefault="00000000">
      <w:r>
        <w:t>ANS:</w:t>
      </w:r>
    </w:p>
    <w:p w14:paraId="58A53574" w14:textId="77777777" w:rsidR="00C91ECF" w:rsidRDefault="00000000">
      <w:pPr>
        <w:pStyle w:val="CodeStyle"/>
      </w:pPr>
      <w:r>
        <w:t>Primary key is a unique value of a record in a table. It is used to prevent duplication. A primary key must be unique.</w:t>
      </w:r>
    </w:p>
    <w:p w14:paraId="550097A7" w14:textId="77777777" w:rsidR="00C91ECF" w:rsidRDefault="00000000">
      <w:pPr>
        <w:pStyle w:val="CodeStyle"/>
      </w:pPr>
      <w:r>
        <w:t>Foreign key is a stored primary key of another table. It is used to establish relation between multiple tables</w:t>
      </w:r>
    </w:p>
    <w:p w14:paraId="12C6CCD2" w14:textId="77777777" w:rsidR="00C91ECF" w:rsidRDefault="00000000">
      <w:pPr>
        <w:pStyle w:val="Heading2"/>
      </w:pPr>
      <w:r>
        <w:t>QUESTION 2: What is a Self Join? Provide an example using the employees table to list employees who share the same manager ID, showing only their first names and manager IDs.</w:t>
      </w:r>
    </w:p>
    <w:p w14:paraId="6FAC3E06" w14:textId="77777777" w:rsidR="00C91ECF" w:rsidRDefault="00000000">
      <w:r>
        <w:t>ANS:</w:t>
      </w:r>
    </w:p>
    <w:p w14:paraId="3DD44CB0" w14:textId="77777777" w:rsidR="00C91ECF" w:rsidRDefault="00000000">
      <w:pPr>
        <w:pStyle w:val="CodeStyle"/>
      </w:pPr>
      <w:r>
        <w:t>Self Join is a join operation where a table is joined with itself and returns joined table based on the ON clause.</w:t>
      </w:r>
      <w:r>
        <w:br/>
        <w:t>USE dummydb;</w:t>
      </w:r>
      <w:r>
        <w:br/>
      </w:r>
      <w:r>
        <w:br/>
        <w:t>SELECT</w:t>
      </w:r>
      <w:r>
        <w:br/>
        <w:t xml:space="preserve">    e1.first_name,</w:t>
      </w:r>
      <w:r>
        <w:br/>
        <w:t xml:space="preserve">    e1.manager_id</w:t>
      </w:r>
      <w:r>
        <w:br/>
        <w:t>FROM</w:t>
      </w:r>
      <w:r>
        <w:br/>
        <w:t xml:space="preserve">    employees AS e1</w:t>
      </w:r>
      <w:r>
        <w:br/>
        <w:t xml:space="preserve">    JOIN (</w:t>
      </w:r>
      <w:r>
        <w:br/>
        <w:t xml:space="preserve">        SELECT DISTINCT</w:t>
      </w:r>
      <w:r>
        <w:br/>
        <w:t xml:space="preserve">            (manager_id) AS manager_id</w:t>
      </w:r>
      <w:r>
        <w:br/>
        <w:t xml:space="preserve">        FROM</w:t>
      </w:r>
      <w:r>
        <w:br/>
        <w:t xml:space="preserve">            employees</w:t>
      </w:r>
      <w:r>
        <w:br/>
        <w:t xml:space="preserve">        WHERE</w:t>
      </w:r>
      <w:r>
        <w:br/>
        <w:t xml:space="preserve">            manager_id IS NOT NULL</w:t>
      </w:r>
      <w:r>
        <w:br/>
        <w:t xml:space="preserve">    ) AS e2 ON e1.manager_id = e2.manager_id;</w:t>
      </w:r>
    </w:p>
    <w:p w14:paraId="148ED3FB" w14:textId="77777777" w:rsidR="00C91ECF" w:rsidRDefault="00000000">
      <w:pPr>
        <w:pStyle w:val="Heading2"/>
      </w:pPr>
      <w:r>
        <w:t>QUESTION 3:</w:t>
      </w:r>
    </w:p>
    <w:p w14:paraId="46670812" w14:textId="77777777" w:rsidR="00C91ECF" w:rsidRDefault="00000000">
      <w:pPr>
        <w:pStyle w:val="CodeStyle"/>
      </w:pPr>
      <w:r>
        <w:t>Create a table of Employees which has the following fields</w:t>
      </w:r>
    </w:p>
    <w:p w14:paraId="79AD63BE" w14:textId="6DDB3F40" w:rsidR="00C91ECF" w:rsidRDefault="00785CEE">
      <w:pPr>
        <w:pStyle w:val="CodeStyle"/>
      </w:pPr>
      <w:r>
        <w:t>1.</w:t>
      </w:r>
      <w:r w:rsidR="00000000">
        <w:t>Employee_Id</w:t>
      </w:r>
    </w:p>
    <w:p w14:paraId="0BD85BA0" w14:textId="6A6A9CA5" w:rsidR="00C91ECF" w:rsidRDefault="00785CEE">
      <w:pPr>
        <w:pStyle w:val="CodeStyle"/>
      </w:pPr>
      <w:r>
        <w:t>2.</w:t>
      </w:r>
      <w:r w:rsidR="00000000">
        <w:t>First Name</w:t>
      </w:r>
    </w:p>
    <w:p w14:paraId="063FB650" w14:textId="38B38612" w:rsidR="00C91ECF" w:rsidRDefault="00785CEE">
      <w:pPr>
        <w:pStyle w:val="CodeStyle"/>
      </w:pPr>
      <w:r>
        <w:lastRenderedPageBreak/>
        <w:t>3.</w:t>
      </w:r>
      <w:r w:rsidR="00000000">
        <w:t>Last Name</w:t>
      </w:r>
    </w:p>
    <w:p w14:paraId="5541BC7B" w14:textId="46435A3B" w:rsidR="00C91ECF" w:rsidRDefault="00785CEE">
      <w:pPr>
        <w:pStyle w:val="CodeStyle"/>
      </w:pPr>
      <w:r>
        <w:t>4.</w:t>
      </w:r>
      <w:r w:rsidR="00000000">
        <w:t>Date of Birth</w:t>
      </w:r>
    </w:p>
    <w:p w14:paraId="55E894F9" w14:textId="34DFE29C" w:rsidR="00C91ECF" w:rsidRDefault="00785CEE">
      <w:pPr>
        <w:pStyle w:val="CodeStyle"/>
      </w:pPr>
      <w:r>
        <w:t>5.</w:t>
      </w:r>
      <w:r w:rsidR="00000000">
        <w:t>Department Id</w:t>
      </w:r>
    </w:p>
    <w:p w14:paraId="56A7E993" w14:textId="44095171" w:rsidR="00C91ECF" w:rsidRDefault="00785CEE">
      <w:pPr>
        <w:pStyle w:val="CodeStyle"/>
      </w:pPr>
      <w:r>
        <w:t>6.</w:t>
      </w:r>
      <w:r w:rsidR="00000000">
        <w:t>Salary</w:t>
      </w:r>
    </w:p>
    <w:p w14:paraId="02B8936F" w14:textId="77777777" w:rsidR="00C91ECF" w:rsidRDefault="00000000">
      <w:pPr>
        <w:pStyle w:val="CodeStyle"/>
      </w:pPr>
      <w:r>
        <w:t>Create a table Projects with the following fields:</w:t>
      </w:r>
    </w:p>
    <w:p w14:paraId="7DFCB36E" w14:textId="1CB15349" w:rsidR="00C91ECF" w:rsidRDefault="00785CEE">
      <w:pPr>
        <w:pStyle w:val="CodeStyle"/>
      </w:pPr>
      <w:r>
        <w:t>1.</w:t>
      </w:r>
      <w:r w:rsidR="00000000">
        <w:t>Project ID</w:t>
      </w:r>
    </w:p>
    <w:p w14:paraId="627C8650" w14:textId="565F2912" w:rsidR="00C91ECF" w:rsidRDefault="00785CEE">
      <w:pPr>
        <w:pStyle w:val="CodeStyle"/>
      </w:pPr>
      <w:r>
        <w:t>2.</w:t>
      </w:r>
      <w:r w:rsidR="00000000">
        <w:t>Project Name</w:t>
      </w:r>
    </w:p>
    <w:p w14:paraId="5E398580" w14:textId="69B5EEB0" w:rsidR="00C91ECF" w:rsidRDefault="00785CEE">
      <w:pPr>
        <w:pStyle w:val="CodeStyle"/>
      </w:pPr>
      <w:r>
        <w:t>3.</w:t>
      </w:r>
      <w:r w:rsidR="00000000">
        <w:t>Start Date</w:t>
      </w:r>
    </w:p>
    <w:p w14:paraId="5FC3628E" w14:textId="336A5209" w:rsidR="00C91ECF" w:rsidRDefault="00785CEE">
      <w:pPr>
        <w:pStyle w:val="CodeStyle"/>
      </w:pPr>
      <w:r>
        <w:t>4.</w:t>
      </w:r>
      <w:r w:rsidR="00000000">
        <w:t>End Date</w:t>
      </w:r>
    </w:p>
    <w:p w14:paraId="65A8C05E" w14:textId="14461E90" w:rsidR="00C91ECF" w:rsidRDefault="00785CEE">
      <w:pPr>
        <w:pStyle w:val="CodeStyle"/>
      </w:pPr>
      <w:r>
        <w:t>5.</w:t>
      </w:r>
      <w:r w:rsidR="00000000">
        <w:t>Budget</w:t>
      </w:r>
    </w:p>
    <w:p w14:paraId="15E8CDBD" w14:textId="77777777" w:rsidR="00C91ECF" w:rsidRDefault="00000000">
      <w:pPr>
        <w:pStyle w:val="CodeStyle"/>
      </w:pPr>
      <w:r>
        <w:t>Create a table Employee_Projects with the following fields:</w:t>
      </w:r>
    </w:p>
    <w:p w14:paraId="1F297B3E" w14:textId="226A215F" w:rsidR="00C91ECF" w:rsidRDefault="00785CEE">
      <w:pPr>
        <w:pStyle w:val="CodeStyle"/>
      </w:pPr>
      <w:r>
        <w:t>1.</w:t>
      </w:r>
      <w:r w:rsidR="00000000">
        <w:t>Employee ID</w:t>
      </w:r>
    </w:p>
    <w:p w14:paraId="1569BA1D" w14:textId="5F8A0A3C" w:rsidR="00C91ECF" w:rsidRDefault="00785CEE">
      <w:pPr>
        <w:pStyle w:val="CodeStyle"/>
      </w:pPr>
      <w:r>
        <w:t>2.</w:t>
      </w:r>
      <w:r w:rsidR="00000000">
        <w:t>Project ID</w:t>
      </w:r>
    </w:p>
    <w:p w14:paraId="1415B40B" w14:textId="77777777" w:rsidR="00C91ECF" w:rsidRDefault="00000000">
      <w:pPr>
        <w:pStyle w:val="CodeStyle"/>
      </w:pPr>
      <w:r>
        <w:t>Ensure that each employee can work on multiple projects and a project can have multiple employees.</w:t>
      </w:r>
    </w:p>
    <w:p w14:paraId="1FA8C4BE" w14:textId="77777777" w:rsidR="00C91ECF" w:rsidRDefault="00000000">
      <w:r>
        <w:t xml:space="preserve">ANS: </w:t>
      </w:r>
      <w:r>
        <w:br/>
        <w:t>CREATE TABLE</w:t>
      </w:r>
      <w:r>
        <w:br/>
        <w:t xml:space="preserve">    employees (</w:t>
      </w:r>
      <w:r>
        <w:br/>
        <w:t xml:space="preserve">        employee_id INT,</w:t>
      </w:r>
      <w:r>
        <w:br/>
        <w:t xml:space="preserve">        first_name VARCHAR(20),</w:t>
      </w:r>
      <w:r>
        <w:br/>
        <w:t xml:space="preserve">        last_name VARCHAR(20),</w:t>
      </w:r>
      <w:r>
        <w:br/>
        <w:t xml:space="preserve">        date_of_birth DATE,</w:t>
      </w:r>
      <w:r>
        <w:br/>
        <w:t xml:space="preserve">        department_id INT,</w:t>
      </w:r>
      <w:r>
        <w:br/>
        <w:t xml:space="preserve">        salary DECIMAL(8, 0),</w:t>
      </w:r>
      <w:r>
        <w:br/>
        <w:t xml:space="preserve">        CONSTRAINT employee_pk_rule PRIMARY KEY (employee_id),</w:t>
      </w:r>
      <w:r>
        <w:br/>
        <w:t xml:space="preserve">        CONSTRAINT employee_date_of_birth_rule CHECK (date_of_birth IS NOT NULL),</w:t>
      </w:r>
      <w:r>
        <w:br/>
        <w:t xml:space="preserve">        CONSTRAINT employee_department_id_rule CHECK (department_id IS NOT NULL)</w:t>
      </w:r>
      <w:r>
        <w:br/>
        <w:t xml:space="preserve">    );</w:t>
      </w:r>
      <w:r>
        <w:br/>
      </w:r>
      <w:r>
        <w:br/>
        <w:t>CREATE TABLE</w:t>
      </w:r>
      <w:r>
        <w:br/>
        <w:t xml:space="preserve">    projects (</w:t>
      </w:r>
      <w:r>
        <w:br/>
        <w:t xml:space="preserve">        project_id INT,</w:t>
      </w:r>
      <w:r>
        <w:br/>
        <w:t xml:space="preserve">        project_name VARCHAR(20),</w:t>
      </w:r>
      <w:r>
        <w:br/>
        <w:t xml:space="preserve">        start_date DATE,</w:t>
      </w:r>
      <w:r>
        <w:br/>
        <w:t xml:space="preserve">        end_date DATE,</w:t>
      </w:r>
      <w:r>
        <w:br/>
      </w:r>
      <w:r>
        <w:lastRenderedPageBreak/>
        <w:t xml:space="preserve">        budget DECIMAL(8, 0),</w:t>
      </w:r>
      <w:r>
        <w:br/>
        <w:t xml:space="preserve">        CONSTRAINT project_pk_rule PRIMARY KEY (project_id),</w:t>
      </w:r>
      <w:r>
        <w:br/>
        <w:t xml:space="preserve">        CONSTRAINT project_name_rule CHECK (project_name IS NOT NULL)</w:t>
      </w:r>
      <w:r>
        <w:br/>
        <w:t xml:space="preserve">    );</w:t>
      </w:r>
      <w:r>
        <w:br/>
      </w:r>
      <w:r>
        <w:br/>
        <w:t>CREATE TABLE</w:t>
      </w:r>
      <w:r>
        <w:br/>
        <w:t xml:space="preserve">    employee_projects (</w:t>
      </w:r>
      <w:r>
        <w:br/>
        <w:t xml:space="preserve">        employee_id INT,</w:t>
      </w:r>
      <w:r>
        <w:br/>
        <w:t xml:space="preserve">        project_id INT,</w:t>
      </w:r>
      <w:r>
        <w:br/>
        <w:t xml:space="preserve">        CONSTRAINT employee_projects_pk_rule PRIMARY KEY (employee_id, project_id)</w:t>
      </w:r>
      <w:r>
        <w:br/>
        <w:t xml:space="preserve">    );</w:t>
      </w:r>
    </w:p>
    <w:p w14:paraId="28907016" w14:textId="77777777" w:rsidR="00C91ECF" w:rsidRDefault="00000000">
      <w:pPr>
        <w:pStyle w:val="Heading2"/>
      </w:pPr>
      <w:r>
        <w:t>QUESTION 4: Using the dummydb, write an SQL query to get the third-highest salary in the employees table.</w:t>
      </w:r>
    </w:p>
    <w:p w14:paraId="4828C546" w14:textId="77777777" w:rsidR="00C91ECF" w:rsidRDefault="00000000">
      <w:r>
        <w:t xml:space="preserve">ANS: </w:t>
      </w:r>
      <w:r>
        <w:br/>
        <w:t>USE dummydb;</w:t>
      </w:r>
      <w:r>
        <w:br/>
      </w:r>
      <w:r>
        <w:br/>
        <w:t>SELECT</w:t>
      </w:r>
      <w:r>
        <w:br/>
        <w:t xml:space="preserve">    salary</w:t>
      </w:r>
      <w:r>
        <w:br/>
        <w:t>FROM</w:t>
      </w:r>
      <w:r>
        <w:br/>
        <w:t xml:space="preserve">    employees</w:t>
      </w:r>
      <w:r>
        <w:br/>
        <w:t>ORDER BY</w:t>
      </w:r>
      <w:r>
        <w:br/>
        <w:t xml:space="preserve">    salary DESC</w:t>
      </w:r>
      <w:r>
        <w:br/>
        <w:t>LIMIT</w:t>
      </w:r>
      <w:r>
        <w:br/>
        <w:t xml:space="preserve">    2, 1;</w:t>
      </w:r>
    </w:p>
    <w:p w14:paraId="5F24DAA1" w14:textId="77777777" w:rsidR="00C91ECF" w:rsidRDefault="00000000">
      <w:pPr>
        <w:pStyle w:val="Heading2"/>
      </w:pPr>
      <w:r>
        <w:t>QUESTION 5: Write a query to show the department names and the number of employees in each department.</w:t>
      </w:r>
    </w:p>
    <w:p w14:paraId="23E44847" w14:textId="77777777" w:rsidR="00C91ECF" w:rsidRDefault="00000000">
      <w:r>
        <w:t>ANS:</w:t>
      </w:r>
      <w:r>
        <w:br/>
        <w:t>USE dummydb;</w:t>
      </w:r>
      <w:r>
        <w:br/>
      </w:r>
      <w:r>
        <w:br/>
        <w:t>SELECT</w:t>
      </w:r>
      <w:r>
        <w:br/>
        <w:t xml:space="preserve">    d.department_name,</w:t>
      </w:r>
      <w:r>
        <w:br/>
        <w:t xml:space="preserve">    e.number_of_employees</w:t>
      </w:r>
      <w:r>
        <w:br/>
        <w:t>FROM</w:t>
      </w:r>
      <w:r>
        <w:br/>
        <w:t xml:space="preserve">    (</w:t>
      </w:r>
      <w:r>
        <w:br/>
        <w:t xml:space="preserve">        SELECT</w:t>
      </w:r>
      <w:r>
        <w:br/>
        <w:t xml:space="preserve">            COUNT(department_id) AS number_of_employees,</w:t>
      </w:r>
      <w:r>
        <w:br/>
        <w:t xml:space="preserve">            department_id</w:t>
      </w:r>
      <w:r>
        <w:br/>
        <w:t xml:space="preserve">        FROM</w:t>
      </w:r>
      <w:r>
        <w:br/>
        <w:t xml:space="preserve">            employees</w:t>
      </w:r>
      <w:r>
        <w:br/>
        <w:t xml:space="preserve">        WHERE</w:t>
      </w:r>
      <w:r>
        <w:br/>
        <w:t xml:space="preserve">            department_id IS NOT NULL</w:t>
      </w:r>
      <w:r>
        <w:br/>
      </w:r>
      <w:r>
        <w:lastRenderedPageBreak/>
        <w:t xml:space="preserve">        GROUP BY</w:t>
      </w:r>
      <w:r>
        <w:br/>
        <w:t xml:space="preserve">            department_id</w:t>
      </w:r>
      <w:r>
        <w:br/>
        <w:t xml:space="preserve">    ) AS e</w:t>
      </w:r>
      <w:r>
        <w:br/>
        <w:t xml:space="preserve">    RIGHT JOIN departments AS d ON e.department_id = d.department_id;</w:t>
      </w:r>
    </w:p>
    <w:p w14:paraId="07B593F4" w14:textId="77777777" w:rsidR="00C91ECF" w:rsidRDefault="00000000">
      <w:pPr>
        <w:pStyle w:val="Heading2"/>
      </w:pPr>
      <w:r>
        <w:t>QUESTION 6: Illustrate INNER JOIN, LEFT JOIN, RIGHT JOIN, and CROSS JOIN with examples using the employees and departments tables.</w:t>
      </w:r>
    </w:p>
    <w:p w14:paraId="5BF9A80B" w14:textId="77777777" w:rsidR="00C91ECF" w:rsidRDefault="00000000">
      <w:r>
        <w:t xml:space="preserve">ANS: </w:t>
      </w:r>
      <w:r>
        <w:br/>
        <w:t>USE dummydb;</w:t>
      </w:r>
    </w:p>
    <w:p w14:paraId="13B094E0" w14:textId="77777777" w:rsidR="00C91ECF" w:rsidRDefault="00000000">
      <w:pPr>
        <w:pStyle w:val="CodeStyle"/>
      </w:pPr>
      <w:r>
        <w:t>INNER JOIN</w:t>
      </w:r>
      <w:r>
        <w:br/>
        <w:t>SELECT</w:t>
      </w:r>
      <w:r>
        <w:br/>
        <w:t xml:space="preserve">    e.employee_id,</w:t>
      </w:r>
      <w:r>
        <w:br/>
        <w:t xml:space="preserve">    e.first_name,</w:t>
      </w:r>
      <w:r>
        <w:br/>
        <w:t xml:space="preserve">    d.department_name</w:t>
      </w:r>
      <w:r>
        <w:br/>
        <w:t>FROM</w:t>
      </w:r>
      <w:r>
        <w:br/>
        <w:t xml:space="preserve">    employees AS e</w:t>
      </w:r>
      <w:r>
        <w:br/>
        <w:t xml:space="preserve">    JOIN departments AS d ON e.department_id = d.department_id;</w:t>
      </w:r>
    </w:p>
    <w:p w14:paraId="784C17E9" w14:textId="77777777" w:rsidR="00C91ECF" w:rsidRDefault="00000000">
      <w:pPr>
        <w:pStyle w:val="CodeStyle"/>
      </w:pPr>
      <w:r>
        <w:t>LEFT JOIN</w:t>
      </w:r>
      <w:r>
        <w:br/>
        <w:t>SELECT</w:t>
      </w:r>
      <w:r>
        <w:br/>
        <w:t xml:space="preserve">    e.employee_id,</w:t>
      </w:r>
      <w:r>
        <w:br/>
        <w:t xml:space="preserve">    e.first_name,</w:t>
      </w:r>
      <w:r>
        <w:br/>
        <w:t xml:space="preserve">    d.department_name</w:t>
      </w:r>
      <w:r>
        <w:br/>
        <w:t>FROM</w:t>
      </w:r>
      <w:r>
        <w:br/>
        <w:t xml:space="preserve">    employees AS e</w:t>
      </w:r>
      <w:r>
        <w:br/>
        <w:t xml:space="preserve">    JOIN departments AS d ON e.department_id = d.department_id;</w:t>
      </w:r>
    </w:p>
    <w:p w14:paraId="1A3E2AE0" w14:textId="77777777" w:rsidR="00C91ECF" w:rsidRDefault="00000000">
      <w:pPr>
        <w:pStyle w:val="CodeStyle"/>
      </w:pPr>
      <w:r>
        <w:t>RIGHT JOIN</w:t>
      </w:r>
      <w:r>
        <w:br/>
        <w:t>SELECT</w:t>
      </w:r>
      <w:r>
        <w:br/>
        <w:t xml:space="preserve">    d.department_name,</w:t>
      </w:r>
      <w:r>
        <w:br/>
        <w:t xml:space="preserve">    e.number_of_employees</w:t>
      </w:r>
      <w:r>
        <w:br/>
        <w:t>FROM</w:t>
      </w:r>
      <w:r>
        <w:br/>
        <w:t xml:space="preserve">    (</w:t>
      </w:r>
      <w:r>
        <w:br/>
        <w:t xml:space="preserve">        SELECT</w:t>
      </w:r>
      <w:r>
        <w:br/>
        <w:t xml:space="preserve">            COUNT(department_id) AS number_of_employees,</w:t>
      </w:r>
      <w:r>
        <w:br/>
        <w:t xml:space="preserve">            department_id</w:t>
      </w:r>
      <w:r>
        <w:br/>
        <w:t xml:space="preserve">        FROM</w:t>
      </w:r>
      <w:r>
        <w:br/>
        <w:t xml:space="preserve">            employees</w:t>
      </w:r>
      <w:r>
        <w:br/>
        <w:t xml:space="preserve">        WHERE</w:t>
      </w:r>
      <w:r>
        <w:br/>
        <w:t xml:space="preserve">            department_id IS NOT NULL</w:t>
      </w:r>
      <w:r>
        <w:br/>
        <w:t xml:space="preserve">        GROUP BY</w:t>
      </w:r>
      <w:r>
        <w:br/>
        <w:t xml:space="preserve">            department_id</w:t>
      </w:r>
      <w:r>
        <w:br/>
        <w:t xml:space="preserve">    ) AS e</w:t>
      </w:r>
      <w:r>
        <w:br/>
        <w:t xml:space="preserve">    RIGHT JOIN departments AS d ON e.department_id = d.department_id;</w:t>
      </w:r>
    </w:p>
    <w:p w14:paraId="5DFF9622" w14:textId="77777777" w:rsidR="00C91ECF" w:rsidRDefault="00000000">
      <w:pPr>
        <w:pStyle w:val="CodeStyle"/>
      </w:pPr>
      <w:r>
        <w:lastRenderedPageBreak/>
        <w:t>CROSS JOIN</w:t>
      </w:r>
      <w:r>
        <w:br/>
        <w:t>SELECT</w:t>
      </w:r>
      <w:r>
        <w:br/>
        <w:t xml:space="preserve">    e.employee_id,</w:t>
      </w:r>
      <w:r>
        <w:br/>
        <w:t xml:space="preserve">    e.first_name,</w:t>
      </w:r>
      <w:r>
        <w:br/>
        <w:t xml:space="preserve">    d.department_name</w:t>
      </w:r>
      <w:r>
        <w:br/>
        <w:t>FROM</w:t>
      </w:r>
      <w:r>
        <w:br/>
        <w:t xml:space="preserve">    employees AS e</w:t>
      </w:r>
      <w:r>
        <w:br/>
        <w:t xml:space="preserve">    CROSS JOIN departments AS d;</w:t>
      </w:r>
    </w:p>
    <w:p w14:paraId="312F907C" w14:textId="77777777" w:rsidR="00C91ECF" w:rsidRDefault="00000000">
      <w:pPr>
        <w:pStyle w:val="Heading2"/>
      </w:pPr>
      <w:r>
        <w:t>QUESTION 7: What is a Common Table Expression (CTE)? Write an example query using CTE to show the names of employees whose salary is higher than the average salary</w:t>
      </w:r>
    </w:p>
    <w:p w14:paraId="08C6C1BD" w14:textId="77777777" w:rsidR="00C91ECF" w:rsidRDefault="00000000">
      <w:r>
        <w:t>ANS:</w:t>
      </w:r>
    </w:p>
    <w:p w14:paraId="4C031739" w14:textId="77777777" w:rsidR="00C91ECF" w:rsidRDefault="00000000">
      <w:pPr>
        <w:pStyle w:val="CodeStyle"/>
      </w:pPr>
      <w:r>
        <w:t>CTE OR Common Table Expression a temporary named result set that is defined with in the execution scope</w:t>
      </w:r>
      <w:r>
        <w:br/>
        <w:t>USE dummydb;</w:t>
      </w:r>
      <w:r>
        <w:br/>
      </w:r>
      <w:r>
        <w:br/>
        <w:t>WITH</w:t>
      </w:r>
      <w:r>
        <w:br/>
        <w:t xml:space="preserve">    avg_t AS (</w:t>
      </w:r>
      <w:r>
        <w:br/>
        <w:t xml:space="preserve">        SELECT</w:t>
      </w:r>
      <w:r>
        <w:br/>
        <w:t xml:space="preserve">            AVG(salary) as avg_salary</w:t>
      </w:r>
      <w:r>
        <w:br/>
        <w:t xml:space="preserve">        FROM</w:t>
      </w:r>
      <w:r>
        <w:br/>
        <w:t xml:space="preserve">            employees</w:t>
      </w:r>
      <w:r>
        <w:br/>
        <w:t xml:space="preserve">    )</w:t>
      </w:r>
      <w:r>
        <w:br/>
        <w:t>SELECT</w:t>
      </w:r>
      <w:r>
        <w:br/>
        <w:t xml:space="preserve">    CONCAT (first_name, ' ', last_name) AS 'Full Name',</w:t>
      </w:r>
      <w:r>
        <w:br/>
        <w:t xml:space="preserve">    salary</w:t>
      </w:r>
      <w:r>
        <w:br/>
        <w:t>FROM</w:t>
      </w:r>
      <w:r>
        <w:br/>
        <w:t xml:space="preserve">    employees</w:t>
      </w:r>
      <w:r>
        <w:br/>
        <w:t>WHERE</w:t>
      </w:r>
      <w:r>
        <w:br/>
        <w:t xml:space="preserve">    salary &gt; (</w:t>
      </w:r>
      <w:r>
        <w:br/>
        <w:t xml:space="preserve">        SELECT</w:t>
      </w:r>
      <w:r>
        <w:br/>
        <w:t xml:space="preserve">            avg_salary</w:t>
      </w:r>
      <w:r>
        <w:br/>
        <w:t xml:space="preserve">        FROM</w:t>
      </w:r>
      <w:r>
        <w:br/>
        <w:t xml:space="preserve">            avg_t</w:t>
      </w:r>
      <w:r>
        <w:br/>
        <w:t xml:space="preserve">    );</w:t>
      </w:r>
    </w:p>
    <w:p w14:paraId="2D9EBBF3" w14:textId="77777777" w:rsidR="00C91ECF" w:rsidRDefault="00000000">
      <w:pPr>
        <w:pStyle w:val="Heading2"/>
      </w:pPr>
      <w:r>
        <w:t>QUESTION 8: Write a query to display the names of employees who earn a salary less than the employee "Steven King".</w:t>
      </w:r>
    </w:p>
    <w:p w14:paraId="3D9D35BD" w14:textId="77777777" w:rsidR="00C91ECF" w:rsidRDefault="00000000">
      <w:r>
        <w:t xml:space="preserve">ANS: </w:t>
      </w:r>
      <w:r>
        <w:br/>
        <w:t>USE dummydb;</w:t>
      </w:r>
      <w:r>
        <w:br/>
      </w:r>
      <w:r>
        <w:br/>
        <w:t>SELECT</w:t>
      </w:r>
      <w:r>
        <w:br/>
        <w:t xml:space="preserve">    CONCAT (first_name, ' ', last_name) AS 'Full Name'</w:t>
      </w:r>
      <w:r>
        <w:br/>
        <w:t>FROM</w:t>
      </w:r>
      <w:r>
        <w:br/>
      </w:r>
      <w:r>
        <w:lastRenderedPageBreak/>
        <w:t xml:space="preserve">    employees</w:t>
      </w:r>
      <w:r>
        <w:br/>
        <w:t>WHERE</w:t>
      </w:r>
      <w:r>
        <w:br/>
        <w:t xml:space="preserve">    salary &lt; (</w:t>
      </w:r>
      <w:r>
        <w:br/>
        <w:t xml:space="preserve">        SELECT</w:t>
      </w:r>
      <w:r>
        <w:br/>
        <w:t xml:space="preserve">            salary</w:t>
      </w:r>
      <w:r>
        <w:br/>
        <w:t xml:space="preserve">        FROM</w:t>
      </w:r>
      <w:r>
        <w:br/>
        <w:t xml:space="preserve">            employees</w:t>
      </w:r>
      <w:r>
        <w:br/>
        <w:t xml:space="preserve">        WHERE</w:t>
      </w:r>
      <w:r>
        <w:br/>
        <w:t xml:space="preserve">            CONCAT (first_name, ' ', last_name) = 'Steven King'</w:t>
      </w:r>
      <w:r>
        <w:br/>
        <w:t xml:space="preserve">    );</w:t>
      </w:r>
    </w:p>
    <w:p w14:paraId="5323730B" w14:textId="77777777" w:rsidR="00C91ECF" w:rsidRDefault="00000000">
      <w:pPr>
        <w:pStyle w:val="Heading2"/>
      </w:pPr>
      <w:r>
        <w:t>QUESTION 9: Write a query to find the department names and the names of the managers for each department.</w:t>
      </w:r>
    </w:p>
    <w:p w14:paraId="12014F9B" w14:textId="77777777" w:rsidR="00C91ECF" w:rsidRDefault="00000000">
      <w:r>
        <w:t xml:space="preserve">ANS: </w:t>
      </w:r>
      <w:r>
        <w:br/>
        <w:t>USE dummydb;</w:t>
      </w:r>
      <w:r>
        <w:br/>
      </w:r>
      <w:r>
        <w:br/>
        <w:t>SELECT</w:t>
      </w:r>
      <w:r>
        <w:br/>
        <w:t xml:space="preserve">    d.department_name,</w:t>
      </w:r>
      <w:r>
        <w:br/>
        <w:t xml:space="preserve">    CONCAT (e.first_name, ' ', e.last_name) AS 'manager_name'</w:t>
      </w:r>
      <w:r>
        <w:br/>
        <w:t>FROM</w:t>
      </w:r>
      <w:r>
        <w:br/>
        <w:t xml:space="preserve">    departments AS d</w:t>
      </w:r>
      <w:r>
        <w:br/>
        <w:t xml:space="preserve">    LEFT JOIN employees AS e ON e.employee_id = d.manager_id;</w:t>
      </w:r>
    </w:p>
    <w:p w14:paraId="5757A248" w14:textId="77777777" w:rsidR="00C91ECF" w:rsidRDefault="00000000">
      <w:pPr>
        <w:pStyle w:val="Heading2"/>
      </w:pPr>
      <w:r>
        <w:t>QUESTION 10: Write a query to display the names of all cities where departments are located.</w:t>
      </w:r>
    </w:p>
    <w:p w14:paraId="57F98E1B" w14:textId="77777777" w:rsidR="00C91ECF" w:rsidRDefault="00000000">
      <w:r>
        <w:t xml:space="preserve">ANS: </w:t>
      </w:r>
      <w:r>
        <w:br/>
        <w:t>USE dummydb;</w:t>
      </w:r>
      <w:r>
        <w:br/>
      </w:r>
      <w:r>
        <w:br/>
        <w:t>SELECT</w:t>
      </w:r>
      <w:r>
        <w:br/>
        <w:t xml:space="preserve">    l.city</w:t>
      </w:r>
      <w:r>
        <w:br/>
        <w:t>FROM</w:t>
      </w:r>
      <w:r>
        <w:br/>
        <w:t xml:space="preserve">    departments AS d</w:t>
      </w:r>
      <w:r>
        <w:br/>
        <w:t xml:space="preserve">    LEFT JOIN locations AS l ON d.location_id = l.location_id;</w:t>
      </w:r>
    </w:p>
    <w:sectPr w:rsidR="00C91E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8327314">
    <w:abstractNumId w:val="8"/>
  </w:num>
  <w:num w:numId="2" w16cid:durableId="554203806">
    <w:abstractNumId w:val="6"/>
  </w:num>
  <w:num w:numId="3" w16cid:durableId="516508868">
    <w:abstractNumId w:val="5"/>
  </w:num>
  <w:num w:numId="4" w16cid:durableId="1218979785">
    <w:abstractNumId w:val="4"/>
  </w:num>
  <w:num w:numId="5" w16cid:durableId="729773104">
    <w:abstractNumId w:val="7"/>
  </w:num>
  <w:num w:numId="6" w16cid:durableId="1140536182">
    <w:abstractNumId w:val="3"/>
  </w:num>
  <w:num w:numId="7" w16cid:durableId="1535145083">
    <w:abstractNumId w:val="2"/>
  </w:num>
  <w:num w:numId="8" w16cid:durableId="52585303">
    <w:abstractNumId w:val="1"/>
  </w:num>
  <w:num w:numId="9" w16cid:durableId="921571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02F4"/>
    <w:rsid w:val="00295D67"/>
    <w:rsid w:val="0029639D"/>
    <w:rsid w:val="00326F90"/>
    <w:rsid w:val="00785CEE"/>
    <w:rsid w:val="00AA1D8D"/>
    <w:rsid w:val="00B47730"/>
    <w:rsid w:val="00C91EC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2AA538"/>
  <w14:defaultImageDpi w14:val="300"/>
  <w15:docId w15:val="{5F41387D-5485-4D0D-9F58-CA2BCA3E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Style">
    <w:name w:val="CodeStyle"/>
    <w:rPr>
      <w:rFonts w:ascii="Courier New" w:hAnsi="Courier Ne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Hossain Ahmed Madani</cp:lastModifiedBy>
  <cp:revision>2</cp:revision>
  <dcterms:created xsi:type="dcterms:W3CDTF">2025-07-25T21:16:00Z</dcterms:created>
  <dcterms:modified xsi:type="dcterms:W3CDTF">2025-07-25T21:16:00Z</dcterms:modified>
  <cp:category/>
</cp:coreProperties>
</file>